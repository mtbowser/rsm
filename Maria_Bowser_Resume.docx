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Maria Bowser</w:t>
      </w:r>
    </w:p>
    <w:p>
      <w:r>
        <w:t>TS/SCI Software / Reverse Engineer</w:t>
        <w:br/>
        <w:t>Northern VA</w:t>
        <w:br/>
        <w:t>Email: m.sbk@icloud.com</w:t>
      </w:r>
    </w:p>
    <w:p>
      <w:pPr>
        <w:pStyle w:val="Heading1"/>
      </w:pPr>
      <w:r>
        <w:t>Skills</w:t>
      </w:r>
    </w:p>
    <w:p>
      <w:pPr>
        <w:pStyle w:val="ListBullet"/>
      </w:pPr>
      <w:r>
        <w:t>Software Engineering</w:t>
      </w:r>
    </w:p>
    <w:p>
      <w:pPr>
        <w:pStyle w:val="ListBullet"/>
      </w:pPr>
      <w:r>
        <w:t>Reverse Engineering</w:t>
      </w:r>
    </w:p>
    <w:p>
      <w:pPr>
        <w:pStyle w:val="ListBullet"/>
      </w:pPr>
      <w:r>
        <w:t>Web Development</w:t>
      </w:r>
    </w:p>
    <w:p>
      <w:pPr>
        <w:pStyle w:val="ListBullet"/>
      </w:pPr>
      <w:r>
        <w:t>Python, C, Java, JavaScript, HTML, CSS, Rust</w:t>
      </w:r>
    </w:p>
    <w:p>
      <w:pPr>
        <w:pStyle w:val="ListBullet"/>
      </w:pPr>
      <w:r>
        <w:t>Linux</w:t>
      </w:r>
    </w:p>
    <w:p>
      <w:pPr>
        <w:pStyle w:val="ListBullet"/>
      </w:pPr>
      <w:r>
        <w:t>Russian, Japanese</w:t>
      </w:r>
    </w:p>
    <w:p>
      <w:pPr>
        <w:pStyle w:val="ListBullet"/>
      </w:pPr>
      <w:r>
        <w:t>UX / UI Design</w:t>
      </w:r>
    </w:p>
    <w:p>
      <w:pPr>
        <w:pStyle w:val="ListBullet"/>
      </w:pPr>
      <w:r>
        <w:t>Test Driven Development</w:t>
      </w:r>
    </w:p>
    <w:p>
      <w:pPr>
        <w:pStyle w:val="ListBullet"/>
      </w:pPr>
      <w:r>
        <w:t>Agile/Scrum</w:t>
      </w:r>
    </w:p>
    <w:p>
      <w:pPr>
        <w:pStyle w:val="ListBullet"/>
      </w:pPr>
      <w:r>
        <w:t>Git</w:t>
      </w:r>
    </w:p>
    <w:p>
      <w:pPr>
        <w:pStyle w:val="ListBullet"/>
      </w:pPr>
      <w:r>
        <w:t>Networking</w:t>
      </w:r>
    </w:p>
    <w:p>
      <w:pPr>
        <w:pStyle w:val="ListBullet"/>
      </w:pPr>
      <w:r>
        <w:t>Splunk</w:t>
      </w:r>
    </w:p>
    <w:p>
      <w:pPr>
        <w:pStyle w:val="ListBullet"/>
      </w:pPr>
      <w:r>
        <w:t>Wireshark</w:t>
      </w:r>
    </w:p>
    <w:p>
      <w:pPr>
        <w:pStyle w:val="ListBullet"/>
      </w:pPr>
      <w:r>
        <w:t>Optimization and automation</w:t>
      </w:r>
    </w:p>
    <w:p>
      <w:pPr>
        <w:pStyle w:val="ListBullet"/>
      </w:pPr>
      <w:r>
        <w:t>Computer Systems</w:t>
      </w:r>
    </w:p>
    <w:p>
      <w:pPr>
        <w:pStyle w:val="Heading1"/>
      </w:pPr>
      <w:r>
        <w:t>Employment Experience</w:t>
      </w:r>
    </w:p>
    <w:p>
      <w:pPr>
        <w:pStyle w:val="Heading2"/>
      </w:pPr>
      <w:r>
        <w:t>Reverse Engineer | Verite Group Inc</w:t>
      </w:r>
    </w:p>
    <w:p>
      <w:r>
        <w:t>Dulles, VA | 2024 - Present</w:t>
      </w:r>
    </w:p>
    <w:p>
      <w:pPr>
        <w:pStyle w:val="ListBullet"/>
      </w:pPr>
      <w:r>
        <w:t>Led reverse engineering efforts for CNO Operational team.</w:t>
      </w:r>
    </w:p>
    <w:p>
      <w:pPr>
        <w:pStyle w:val="ListBullet"/>
      </w:pPr>
      <w:r>
        <w:t>Automated static and dynamic vulnerability analysis for next-gen software.</w:t>
      </w:r>
    </w:p>
    <w:p>
      <w:pPr>
        <w:pStyle w:val="ListBullet"/>
      </w:pPr>
      <w:r>
        <w:t>Used Ghidra, Valgrind, Bash scripting, and networking tools to identify vulnerabilities.</w:t>
      </w:r>
    </w:p>
    <w:p>
      <w:pPr>
        <w:pStyle w:val="ListBullet"/>
      </w:pPr>
      <w:r>
        <w:t>Developed Python automation scripts for large-scale decompilation and analysis.</w:t>
      </w:r>
    </w:p>
    <w:p>
      <w:pPr>
        <w:pStyle w:val="ListBullet"/>
      </w:pPr>
      <w:r>
        <w:t>Provided enterprise-level solutions in air-gapped environments.</w:t>
      </w:r>
    </w:p>
    <w:p>
      <w:pPr>
        <w:pStyle w:val="Heading2"/>
      </w:pPr>
      <w:r>
        <w:t>Software Engineering Consultant | Deloitte</w:t>
      </w:r>
    </w:p>
    <w:p>
      <w:r>
        <w:t>DC Metropolitan Area | Jun 2021 - May 2024</w:t>
      </w:r>
    </w:p>
    <w:p>
      <w:pPr>
        <w:pStyle w:val="ListBullet"/>
      </w:pPr>
      <w:r>
        <w:t>Full-stack software development in air-gapped environments.</w:t>
      </w:r>
    </w:p>
    <w:p>
      <w:pPr>
        <w:pStyle w:val="ListBullet"/>
      </w:pPr>
      <w:r>
        <w:t>Optimized software, reducing processing time by 700%.</w:t>
      </w:r>
    </w:p>
    <w:p>
      <w:pPr>
        <w:pStyle w:val="ListBullet"/>
      </w:pPr>
      <w:r>
        <w:t>Developed command-and-control servers for Red Team operations.</w:t>
      </w:r>
    </w:p>
    <w:p>
      <w:pPr>
        <w:pStyle w:val="ListBullet"/>
      </w:pPr>
      <w:r>
        <w:t>Led high-side development for Cyber Business and Operations team.</w:t>
      </w:r>
    </w:p>
    <w:p>
      <w:pPr>
        <w:pStyle w:val="ListBullet"/>
      </w:pPr>
      <w:r>
        <w:t>Network intrusion detection with Wireshark.</w:t>
      </w:r>
    </w:p>
    <w:p>
      <w:pPr>
        <w:pStyle w:val="ListBullet"/>
      </w:pPr>
      <w:r>
        <w:t>Won company-wide OSINT Capture the Flag competition.</w:t>
      </w:r>
    </w:p>
    <w:p>
      <w:pPr>
        <w:pStyle w:val="Heading2"/>
      </w:pPr>
      <w:r>
        <w:t>Software Engineer (Backend) | PioneerTech</w:t>
      </w:r>
    </w:p>
    <w:p>
      <w:r>
        <w:t>Fairfax, VA | Jan 2021 - Jun 2021</w:t>
      </w:r>
    </w:p>
    <w:p>
      <w:pPr>
        <w:pStyle w:val="ListBullet"/>
      </w:pPr>
      <w:r>
        <w:t>Full-stack Java Enterprise development.</w:t>
      </w:r>
    </w:p>
    <w:p>
      <w:pPr>
        <w:pStyle w:val="ListBullet"/>
      </w:pPr>
      <w:r>
        <w:t>Modernized legacy frameworks and debugged databases.</w:t>
      </w:r>
    </w:p>
    <w:p>
      <w:pPr>
        <w:pStyle w:val="ListBullet"/>
      </w:pPr>
      <w:r>
        <w:t>Led digital transformation of legacy systems for improved security.</w:t>
      </w:r>
    </w:p>
    <w:p>
      <w:pPr>
        <w:pStyle w:val="Heading2"/>
      </w:pPr>
      <w:r>
        <w:t>Software Engineer (Java) | Concept Plus</w:t>
      </w:r>
    </w:p>
    <w:p>
      <w:r>
        <w:t>Fairfax, VA | Mar 2020 - Aug 2020</w:t>
      </w:r>
    </w:p>
    <w:p>
      <w:pPr>
        <w:pStyle w:val="ListBullet"/>
      </w:pPr>
      <w:r>
        <w:t>Developed software for the DOEHRS-HC contract.</w:t>
      </w:r>
    </w:p>
    <w:p>
      <w:pPr>
        <w:pStyle w:val="ListBullet"/>
      </w:pPr>
      <w:r>
        <w:t>Managed backend integration and service layer mechanics.</w:t>
      </w:r>
    </w:p>
    <w:p>
      <w:pPr>
        <w:pStyle w:val="ListBullet"/>
      </w:pPr>
      <w:r>
        <w:t>Conducted daily sprints in Agile software development.</w:t>
      </w:r>
    </w:p>
    <w:p>
      <w:pPr>
        <w:pStyle w:val="Heading2"/>
      </w:pPr>
      <w:r>
        <w:t>System Engineer | Perspecta Inc</w:t>
      </w:r>
    </w:p>
    <w:p>
      <w:r>
        <w:t>Chantilly, VA | Jan 2019 - Jun 2019</w:t>
      </w:r>
    </w:p>
    <w:p>
      <w:pPr>
        <w:pStyle w:val="ListBullet"/>
      </w:pPr>
      <w:r>
        <w:t>Engineered data solutions using mobile time-location data.</w:t>
      </w:r>
    </w:p>
    <w:p>
      <w:pPr>
        <w:pStyle w:val="ListBullet"/>
      </w:pPr>
      <w:r>
        <w:t>Researched digital footprint for activity-based intelligence.</w:t>
      </w:r>
    </w:p>
    <w:p>
      <w:pPr>
        <w:pStyle w:val="ListBullet"/>
      </w:pPr>
      <w:r>
        <w:t>Integrated blockchain for healthcare data management.</w:t>
      </w:r>
    </w:p>
    <w:p>
      <w:pPr>
        <w:pStyle w:val="Heading1"/>
      </w:pPr>
      <w:r>
        <w:t>Education</w:t>
      </w:r>
    </w:p>
    <w:p>
      <w:r>
        <w:t>Virginia Tech College of Math &amp; Science</w:t>
        <w:br/>
        <w:t>B.A. in Economics (Concentration in Computer Science) &amp; Minor in Statistics</w:t>
        <w:br/>
        <w:t>2013 - 2018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